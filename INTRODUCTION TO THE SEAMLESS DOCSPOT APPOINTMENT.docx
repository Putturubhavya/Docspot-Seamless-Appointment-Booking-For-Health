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 BOOK A DOCTOR USING MERN</w:t>
      </w:r>
    </w:p>
    <w:p>
      <w:r>
        <w:rPr>
          <w:b/>
        </w:rPr>
        <w:t xml:space="preserve">INTRODUCTION : </w:t>
      </w:r>
    </w:p>
    <w:p>
      <w:r>
        <w:t>The Book a Doctor App is an innovative healthcare booking platform designed to streamline the process of connecting patients with healthcare providers. This system enables users to easily find, schedule, and manage medical appointments, all within a user-friendly interface. By offering functionalities like doctor browsing, appointment scheduling, and secure document uploading, the app caters to the needs of patients, doctors, and administrators alike.</w:t>
      </w:r>
    </w:p>
    <w:p>
      <w:r/>
    </w:p>
    <w:p>
      <w:r>
        <w:t>Patients can search for doctors based on specialty, location, and availability, ensuring they find the right healthcare professional for their needs. Once a suitable doctor is selected, users can book appointments, manage their schedules, and receive notifications and reminders. Doctors benefit from a dedicated interface to manage appointments, update patient records, and communicate effectively, while administrators oversee the app's smooth operation, ensuring compliance and resolving any disputes.</w:t>
      </w:r>
    </w:p>
    <w:p>
      <w:r/>
    </w:p>
    <w:p>
      <w:r>
        <w:t>Built with a robust technical architecture, the Book a Doctor App leverages a client-server model, using front-end frameworks like Bootstrap and Material UI for an engaging user experience, and a back end powered by Express.js and MongoDB to handle secure data transactions. This system offers a seamless, efficient, and secure healthcare booking experience, meeting the growing demand for accessible and well-organised healthcare services.</w:t>
      </w:r>
    </w:p>
    <w:p>
      <w:r/>
    </w:p>
    <w:p>
      <w:r/>
    </w:p>
    <w:p>
      <w:r>
        <w:rPr>
          <w:b/>
        </w:rPr>
        <w:t xml:space="preserve">KEY FEATURES </w:t>
      </w:r>
    </w:p>
    <w:p>
      <w:r/>
    </w:p>
    <w:p>
      <w:r>
        <w:rPr>
          <w:b/>
        </w:rPr>
        <w:t>PATIENT REGISTRATION &amp; PROFILE CREATION:</w:t>
      </w:r>
    </w:p>
    <w:p>
      <w:r/>
    </w:p>
    <w:p>
      <w:r>
        <w:t>SECURE SIGN-UP using email and password authentication.</w:t>
      </w:r>
    </w:p>
    <w:p>
      <w:r>
        <w:t>PROFILE CREATION that securely stores personal and medical information for future appointments</w:t>
      </w:r>
    </w:p>
    <w:p>
      <w:r/>
    </w:p>
    <w:p>
      <w:r>
        <w:rPr>
          <w:b/>
        </w:rPr>
        <w:t>DOCTOR BROWSING &amp; FILTERING:</w:t>
      </w:r>
    </w:p>
    <w:p>
      <w:r/>
    </w:p>
    <w:p>
      <w:r>
        <w:t>ALLOWS USERS TO SEARCH AND FILTER doctors based on specialty, location, and real-time availability.</w:t>
      </w:r>
    </w:p>
    <w:p>
      <w:r>
        <w:t>LIVE AVAILABILITY UPDATES ensure patients select only available time slots, minimising scheduling conflicts.</w:t>
      </w:r>
    </w:p>
    <w:p>
      <w:r/>
    </w:p>
    <w:p>
      <w:r>
        <w:rPr>
          <w:b/>
        </w:rPr>
        <w:t>APPOINTMENT BOOKING &amp; MANAGEMENT:</w:t>
      </w:r>
    </w:p>
    <w:p>
      <w:r/>
    </w:p>
    <w:p>
      <w:r>
        <w:t>USER-FRIENDLY BOOKING INTERFACE where patients choose appointment dates, times, and upload relevant documents (e.g., medical records).</w:t>
      </w:r>
    </w:p>
    <w:p>
      <w:r>
        <w:t>AUTOMATED CONFIRMATION MESSAGES AND REMINDERS via email or SMS help reduce missed appointments.</w:t>
      </w:r>
    </w:p>
    <w:p>
      <w:r/>
    </w:p>
    <w:p>
      <w:r>
        <w:rPr>
          <w:b/>
        </w:rPr>
        <w:t>DOCTOR’S DASHBOARD:</w:t>
      </w:r>
    </w:p>
    <w:p>
      <w:r/>
    </w:p>
    <w:p>
      <w:r>
        <w:t>DOCTORS CAN MANAGE AVAILABILITY, VIEW BOOKINGS, AND UPDATE appointment statuses (e.g., confirmed, completed).</w:t>
      </w:r>
    </w:p>
    <w:p>
      <w:r>
        <w:t>SECURE ACCESS TO PATIENT RECORDS with options to add visit summaries, follow-up notes, and medical recommendations.</w:t>
      </w:r>
    </w:p>
    <w:p>
      <w:r/>
    </w:p>
    <w:p>
      <w:r>
        <w:rPr>
          <w:b/>
        </w:rPr>
        <w:t>ADMIN CONTROLS &amp; APPROVAL:</w:t>
      </w:r>
    </w:p>
    <w:p>
      <w:r/>
    </w:p>
    <w:p>
      <w:r>
        <w:t>ADMINS APPROVE DOCTOR REGISTRATIONS, ensuring that only verified healthcare professionals are listed.</w:t>
      </w:r>
    </w:p>
    <w:p>
      <w:r>
        <w:t>PLATFORM OVERSIGHT, including user management, policy enforcement, and dispute resolution for a smooth user experience.</w:t>
      </w:r>
    </w:p>
    <w:p>
      <w:r/>
    </w:p>
    <w:p>
      <w:r/>
    </w:p>
    <w:p>
      <w:r/>
    </w:p>
    <w:p>
      <w:r>
        <w:rPr>
          <w:b/>
        </w:rPr>
        <w:t xml:space="preserve">DESCRIPTION : </w:t>
      </w:r>
    </w:p>
    <w:p>
      <w:r/>
    </w:p>
    <w:p>
      <w:r>
        <w:t xml:space="preserve">  </w:t>
        <w:tab/>
        <w:t>The Book a Doctor App is a user-centric platform designed to make healthcare appointment booking easy and efficient. The app connects patients and healthcare providers through a streamlined digital interface, allowing users to search, filter, and book appointments based on specialty, location, and real-time availability.</w:t>
      </w:r>
    </w:p>
    <w:p>
      <w:r/>
    </w:p>
    <w:p>
      <w:r>
        <w:t xml:space="preserve">  </w:t>
        <w:tab/>
        <w:tab/>
        <w:t>For patients, the app offers secure registration, profile creation, and document upload, with automated notifications and reminders to ensure no missed appointments. Doctors benefit from a dedicated dashboard where they can manage availability, confirm bookings, view patient records, and provide post-visit summaries. An admin interface allows for doctor registration approvals, system monitoring, and compliance management, ensuring a smooth, reliable experience.</w:t>
      </w:r>
    </w:p>
    <w:p>
      <w:r>
        <w:t xml:space="preserve">  </w:t>
        <w:tab/>
        <w:tab/>
        <w:t>Built using Bootstrap and Material UI for a modern frontend, the app also uses Axios for seamless backend communication, with Express.js and MongoDB handling server logic and data storage. Moment.js supports precise scheduling, and security libraries like bcrypt ensure secure handling of user data.</w:t>
      </w:r>
    </w:p>
    <w:p>
      <w:r/>
    </w:p>
    <w:p>
      <w:r>
        <w:t xml:space="preserve">  </w:t>
        <w:tab/>
        <w:tab/>
        <w:t>With features that enhance accessibility, communication, and efficiency, the Book a Doctor App supports the growing demand for accessible healthcare options, providing patients with convenient, reliable access to healthcare while helping providers manage their schedules effectively.</w:t>
      </w:r>
    </w:p>
    <w:p>
      <w:r/>
    </w:p>
    <w:p>
      <w:r>
        <w:rPr>
          <w:b/>
        </w:rPr>
        <w:t xml:space="preserve">SCENARIO-BASED CASE STUDY : </w:t>
      </w:r>
    </w:p>
    <w:p>
      <w:r/>
    </w:p>
    <w:p>
      <w:r>
        <w:rPr>
          <w:b/>
        </w:rPr>
        <w:t>1. USER REGISTRATION :</w:t>
      </w:r>
    </w:p>
    <w:p>
      <w:r/>
    </w:p>
    <w:p>
      <w:r>
        <w:t>John, a patient in need of a routine check-up, downloads and opens the Book a Doctor App. He starts by registering as a customer, providing his email address and creating a password to ensure a secure login. Once the registration process is complete, John is welcomed to the app with the option to log in.</w:t>
      </w:r>
    </w:p>
    <w:p>
      <w:r/>
    </w:p>
    <w:p>
      <w:r>
        <w:rPr>
          <w:b/>
        </w:rPr>
        <w:t>2. BROWSING DOCTORS :</w:t>
      </w:r>
    </w:p>
    <w:p>
      <w:r/>
    </w:p>
    <w:p>
      <w:r>
        <w:t>After logging in, John is directed to a dashboard showcasing a list of doctors available for appointments. The app offers various filters for him to search for healthcare providers based on criteria such as specialty, location, and availability. John filters the list to find a family physician in his area, available for a routine check-up.</w:t>
      </w:r>
    </w:p>
    <w:p>
      <w:r/>
    </w:p>
    <w:p>
      <w:r>
        <w:rPr>
          <w:b/>
        </w:rPr>
        <w:t>3. BOOKING AN APPOINTMENT :</w:t>
      </w:r>
    </w:p>
    <w:p>
      <w:r/>
    </w:p>
    <w:p>
      <w:r>
        <w:t>John selects Dr. Smith, a family physician, and clicks the “Book Now” button. A booking form appears, prompting John to select his preferred appointment date and time. He is also asked to upload relevant documents, such as his medical records and insurance details. Once the form is completed, John submits the appointment request. He receives an immediate confirmation message indicating that his request is under review.</w:t>
      </w:r>
    </w:p>
    <w:p>
      <w:r/>
    </w:p>
    <w:p>
      <w:r>
        <w:rPr>
          <w:b/>
        </w:rPr>
        <w:t>4. APPOINTMENT CONFIRMATION :</w:t>
      </w:r>
    </w:p>
    <w:p>
      <w:r/>
    </w:p>
    <w:p>
      <w:r>
        <w:t>Dr. Smith, upon reviewing the request and his schedule, confirms the appointment. The status of John’s appointment changes to “Scheduled,” and John receives a notification with the appointment details—date, time, and location—via both email and SMS.</w:t>
      </w:r>
    </w:p>
    <w:p>
      <w:r/>
    </w:p>
    <w:p>
      <w:r>
        <w:rPr>
          <w:b/>
        </w:rPr>
        <w:t>5. APPOINTMENT MANAGEMENT :</w:t>
      </w:r>
    </w:p>
    <w:p>
      <w:r/>
    </w:p>
    <w:p>
      <w:r>
        <w:t>As the appointment date nears, John can access his booking history through the app’s dashboard. Here, he can manage upcoming appointments, cancel or reschedule them, and update their status. If needed, he can contact the doctor or the support team for assistance.</w:t>
      </w:r>
    </w:p>
    <w:p>
      <w:r/>
    </w:p>
    <w:p>
      <w:r>
        <w:rPr>
          <w:b/>
        </w:rPr>
        <w:t>6. ADMIN APPROVAL (BACKGROUND PROCESS) :</w:t>
      </w:r>
    </w:p>
    <w:p>
      <w:r/>
    </w:p>
    <w:p>
      <w:r>
        <w:t>In the background, the app’s admin is reviewing new doctor registrations. Dr. Smith, as a legitimate healthcare professional, is approved and added to the platform. The admin ensures that only verified doctors are listed, and the platform remains compliant with healthcare regulations and policies.</w:t>
      </w:r>
    </w:p>
    <w:p>
      <w:r/>
    </w:p>
    <w:p>
      <w:r>
        <w:rPr>
          <w:b/>
        </w:rPr>
        <w:t xml:space="preserve">7. PLATFORM GOVERNANCE : </w:t>
      </w:r>
    </w:p>
    <w:p>
      <w:r/>
    </w:p>
    <w:p>
      <w:r>
        <w:t>The admin monitors the platform’s overall operation, addressing any issues, disputes, or system improvements. Ensuring the app’s compliance with privacy regulations and the terms of service is also a key responsibility, ensuring a smooth and secure experience for all users.</w:t>
      </w:r>
    </w:p>
    <w:p>
      <w:r/>
    </w:p>
    <w:p>
      <w:r>
        <w:rPr>
          <w:b/>
        </w:rPr>
        <w:t xml:space="preserve">8. DOCTOR’S APPOINTMENT MANAGEMENT : </w:t>
      </w:r>
    </w:p>
    <w:p>
      <w:r/>
    </w:p>
    <w:p>
      <w:r>
        <w:t>On the day of the appointment, Dr. Smith logs into his dashboard and reviews his scheduled appointments. He sees John’s appointment and confirms the time. Throughout the day, Dr. Smith manages other appointments, updates their statuses, and ensures patients are attended to efficiently.</w:t>
      </w:r>
    </w:p>
    <w:p>
      <w:r/>
    </w:p>
    <w:p>
      <w:r>
        <w:rPr>
          <w:b/>
        </w:rPr>
        <w:t xml:space="preserve">9. APPOINTMENT CONSULTATION : </w:t>
      </w:r>
    </w:p>
    <w:p>
      <w:r/>
    </w:p>
    <w:p>
      <w:r>
        <w:t>At the scheduled time, John visits Dr. Smith’s office. During the consultation, Dr. Smith provides medical care, performs the check-up, and gives advice on maintaining good health. John’s health concerns are addressed, and he feels assured that his routine check-up is complete.</w:t>
      </w:r>
    </w:p>
    <w:p>
      <w:r/>
    </w:p>
    <w:p>
      <w:r>
        <w:rPr>
          <w:b/>
        </w:rPr>
        <w:t xml:space="preserve">10. POST-APPOINTMENT FOLLOW-UP : </w:t>
      </w:r>
    </w:p>
    <w:p>
      <w:r/>
    </w:p>
    <w:p>
      <w:r>
        <w:t>After the consultation, Dr. Smith updates John’s medical records within the app, noting any important observations, medications prescribed, or further treatments recommended. John receives a summary of his visit, including a prescription and any follow-up instructions via the app.</w:t>
      </w:r>
    </w:p>
    <w:p>
      <w:r/>
    </w:p>
    <w:p>
      <w:r>
        <w:rPr>
          <w:b/>
        </w:rPr>
        <w:t xml:space="preserve">TECHNICAL ARCHITECTURE : </w:t>
      </w:r>
    </w:p>
    <w:p>
      <w:r/>
    </w:p>
    <w:p>
      <w:r>
        <w:t xml:space="preserve"> </w:t>
        <w:tab/>
        <w:tab/>
        <w:t xml:space="preserve">The Book a Doctor App features a modern technical architecture based on a client-server model. The frontend utilises Bootstrap and Material UI for a responsive user interface, with Axios handling seamless API communication. The backend is powered by Express.js, offering robust server-side logic, while MongoDB provides scalable data storage for user profiles, appointments, and doctor information. Authentication is secured using JWT for session management and bcrypt for password hashing. Moment.js manages date and time functionalities, ensuring accurate appointment scheduling. The admin interfaces overseas doctor registration, platform governance, and ensures compliance, with Role-based Access Control (RBAC) managing access levels. Scalability is supported by MongoDB, and performance optimization is achieved with load balancing and caching techniques. </w:t>
      </w:r>
    </w:p>
    <w:p>
      <w:r/>
    </w:p>
    <w:p>
      <w:r/>
    </w:p>
    <w:p>
      <w:r/>
    </w:p>
    <w:p>
      <w:r/>
    </w:p>
    <w:p>
      <w:r/>
    </w:p>
    <w:p>
      <w:r/>
    </w:p>
    <w:p>
      <w:r>
        <w:rPr>
          <w:b/>
        </w:rPr>
        <w:t>FRONTEND TECHNOLOGIES :</w:t>
      </w:r>
    </w:p>
    <w:p>
      <w:r/>
    </w:p>
    <w:p>
      <w:r>
        <w:t>Bootstrap and Material UI: Provide a responsive and modern UI that adapts to various devices, ensuring a user-friendly experience.</w:t>
      </w:r>
    </w:p>
    <w:p>
      <w:r>
        <w:t>Axios: A promise-based HTTP client for making requests to the backend, ensuring smooth data communication between the frontend and server.</w:t>
      </w:r>
    </w:p>
    <w:p>
      <w:r/>
    </w:p>
    <w:p>
      <w:r>
        <w:rPr>
          <w:b/>
        </w:rPr>
        <w:t>BACKEND FRAMEWORK :</w:t>
      </w:r>
    </w:p>
    <w:p>
      <w:r/>
    </w:p>
    <w:p>
      <w:r>
        <w:t>Express.js: A lightweight Node.js framework used to handle server-side logic, API routing, and HTTP request/response management, making the backend scalable and easy to maintain.</w:t>
      </w:r>
    </w:p>
    <w:p>
      <w:r/>
    </w:p>
    <w:p>
      <w:r>
        <w:rPr>
          <w:b/>
        </w:rPr>
        <w:t xml:space="preserve">DATABASE AND AUTHENTICATION : </w:t>
      </w:r>
    </w:p>
    <w:p>
      <w:r/>
    </w:p>
    <w:p>
      <w:r>
        <w:t>MongoDB: A NoSQL database used for flexible and scalable storage of user data, doctor profiles, and appointment records. It supports fast querying and large data volumes.</w:t>
      </w:r>
    </w:p>
    <w:p>
      <w:r>
        <w:t>JWT (JSON Web Tokens): Used for secure, stateless authentication, allowing users to remain logged in without requiring session storage on the server.</w:t>
      </w:r>
    </w:p>
    <w:p>
      <w:r>
        <w:t>Bcrypt: A library for hashing passwords, ensuring that sensitive data is securely stored in the database.</w:t>
      </w:r>
    </w:p>
    <w:p>
      <w:r/>
    </w:p>
    <w:p>
      <w:r>
        <w:rPr>
          <w:b/>
        </w:rPr>
        <w:t>ADMIN PANEL &amp; GOVERNANCE :</w:t>
      </w:r>
    </w:p>
    <w:p>
      <w:r/>
    </w:p>
    <w:p>
      <w:r>
        <w:t>Admin Interface: Provides functionality for platform admins to approve doctor registrations, manage platform settings, and oversee day-to-day operations.</w:t>
      </w:r>
    </w:p>
    <w:p>
      <w:r>
        <w:t>Role-based Access Control (RBAC): Ensures different users (patients, doctors, admins) have appropriate access levels to the system’s features and data, maintaining privacy and security.</w:t>
      </w:r>
    </w:p>
    <w:p>
      <w:r/>
    </w:p>
    <w:p>
      <w:r>
        <w:rPr>
          <w:b/>
        </w:rPr>
        <w:t xml:space="preserve">SCALABILITY AND PERFORMANCE :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